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EVALUATORS COPY 2025-04-26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 xml:space="preserve">Score: ________/100   </w:t>
      </w:r>
      <w:r>
        <w:rPr>
          <w:b w:val="0"/>
        </w:rPr>
        <w:t>Date: ________________</w:t>
      </w:r>
    </w:p>
    <w:p>
      <w:r>
        <w:rPr>
          <w:b w:val="0"/>
        </w:rPr>
        <w:t xml:space="preserve">Evaluation ID: GAFO8S    </w:t>
      </w:r>
      <w:r>
        <w:rPr>
          <w:b w:val="0"/>
        </w:rPr>
        <w:t>Generated by: Vinny Panchal</w:t>
      </w:r>
    </w:p>
    <w:p>
      <w:r>
        <w:t>Title: Haha this is a test</w:t>
        <w:br/>
      </w:r>
    </w:p>
    <w:p>
      <w:r>
        <w:t>Instructions: Use the provided answers to guide grading. Each question is worth 2 points.</w:t>
      </w:r>
    </w:p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t xml:space="preserve">Answer: </w:t>
      </w:r>
      <w:r>
        <w:t>Oversees operations and ensures safety in the building.</w:t>
      </w:r>
    </w:p>
    <w:p>
      <w:r>
        <w:rPr>
          <w:b/>
        </w:rPr>
        <w:t>Q2. hello this is the new question</w:t>
      </w:r>
    </w:p>
    <w:p>
      <w:r>
        <w:t xml:space="preserve">Answer: </w:t>
      </w:r>
      <w:r>
        <w:t>anyways</w:t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t xml:space="preserve">Answer: </w:t>
      </w:r>
      <w:r>
        <w:t>anyways</w:t>
      </w:r>
    </w:p>
    <w:p>
      <w:pPr>
        <w:pStyle w:val="Heading2"/>
      </w:pPr>
      <w:r>
        <w:br/>
        <w:t>Section 2 - blah</w:t>
      </w:r>
    </w:p>
    <w:p>
      <w:r>
        <w:rPr>
          <w:b/>
        </w:rPr>
        <w:t>Q4. hello there</w:t>
      </w:r>
    </w:p>
    <w:p>
      <w:r>
        <w:t xml:space="preserve">Answer: </w:t>
      </w:r>
      <w:r>
        <w:t>hows it going</w:t>
      </w:r>
    </w:p>
    <w:p>
      <w:r>
        <w:rPr>
          <w:b/>
        </w:rPr>
        <w:t>Q5. Where is the AED located?</w:t>
      </w:r>
    </w:p>
    <w:p>
      <w:r>
        <w:t xml:space="preserve">Answer: </w:t>
      </w:r>
      <w:r>
        <w:t>Next to the information desk on the first floor.</w:t>
      </w:r>
    </w:p>
    <w:p>
      <w:pPr>
        <w:pStyle w:val="Heading2"/>
      </w:pPr>
      <w:r>
        <w:br/>
        <w:t>Section 10 - blah</w:t>
      </w:r>
    </w:p>
    <w:p>
      <w:r>
        <w:rPr>
          <w:b/>
        </w:rPr>
        <w:t>Q6. just for fn</w:t>
      </w:r>
    </w:p>
    <w:p>
      <w:r>
        <w:t xml:space="preserve">Answer: </w:t>
      </w:r>
      <w:r>
        <w:t>asdljkvg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