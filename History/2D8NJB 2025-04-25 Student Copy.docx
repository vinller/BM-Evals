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BM Evaluation  2025-04-25</w:t>
      </w:r>
    </w:p>
    <w:p>
      <w:r>
        <w:t>Name: __________________________</w:t>
        <w:tab/>
        <w:tab/>
        <w:t>Date: ________________</w:t>
      </w:r>
    </w:p>
    <w:p>
      <w:r>
        <w:t>Score: ________/100</w:t>
        <w:br/>
        <w:t>Evaluation ID: 2D8NJB</w:t>
        <w:br/>
        <w:t>Generated by Yakima Melton</w:t>
        <w:br/>
      </w:r>
    </w:p>
    <w:p>
      <w:r>
        <w:t>Instructions:</w:t>
      </w:r>
    </w:p>
    <w:p>
      <w:r>
        <w:t>● This evaluation consists of written questions. Answer clearly and concisely.</w:t>
      </w:r>
    </w:p>
    <w:p>
      <w:r>
        <w:t>● You must complete the written portion without using phones, notes, documents, or external sources.</w:t>
      </w:r>
    </w:p>
    <w:p>
      <w:r>
        <w:t>● Attempt every question. Partial credit is awarded.</w:t>
      </w:r>
    </w:p>
    <w:p>
      <w:r>
        <w:t>● You must score 80% or more to pass.</w:t>
      </w:r>
    </w:p>
    <w:p>
      <w:pPr>
        <w:pStyle w:val="Heading2"/>
      </w:pPr>
      <w:r>
        <w:br/>
        <w:t>Section 1 - blah blah</w:t>
      </w:r>
    </w:p>
    <w:p>
      <w:r>
        <w:rPr>
          <w:b/>
        </w:rPr>
        <w:t xml:space="preserve">Q1. Which of the following should you not do if you are inside the building and active shooting is taking place? </w:t>
        <w:br/>
        <w:t xml:space="preserve">a. If safe, exit the building and call 9-11 </w:t>
        <w:br/>
        <w:t xml:space="preserve">b. If you cannot leave, secure your area </w:t>
        <w:br/>
        <w:t xml:space="preserve">c. Yell for help </w:t>
        <w:br/>
        <w:t>d. Silence your cell phones</w:t>
        <w:br/>
      </w:r>
    </w:p>
    <w:p>
      <w:r>
        <w:br/>
        <w:br/>
        <w:br/>
        <w:br/>
      </w:r>
    </w:p>
    <w:p>
      <w:r>
        <w:rPr>
          <w:b/>
        </w:rPr>
        <w:t>Q2. Hello, how’s it going?</w:t>
        <w:br/>
      </w:r>
    </w:p>
    <w:p>
      <w:r>
        <w:br/>
        <w:br/>
        <w:br/>
        <w:br/>
      </w:r>
    </w:p>
    <w:p>
      <w:r>
        <w:rPr>
          <w:b/>
        </w:rPr>
        <w:t>Q3. What does a Building Manager do?</w:t>
        <w:br/>
      </w:r>
    </w:p>
    <w:p>
      <w:r>
        <w:br/>
        <w:br/>
        <w:br/>
        <w:br/>
      </w:r>
    </w:p>
    <w:p>
      <w:r>
        <w:rPr>
          <w:b/>
        </w:rPr>
        <w:t>Q4. How do you open a shift?</w:t>
        <w:br/>
      </w:r>
    </w:p>
    <w:p>
      <w:r>
        <w:br/>
        <w:br/>
        <w:br/>
        <w:br/>
      </w:r>
    </w:p>
    <w:p>
      <w:pPr>
        <w:pStyle w:val="Heading2"/>
      </w:pPr>
      <w:r>
        <w:br/>
        <w:t>Section 2 - blah</w:t>
      </w:r>
    </w:p>
    <w:p>
      <w:r>
        <w:rPr>
          <w:b/>
        </w:rPr>
        <w:t>Q5. hello there</w:t>
        <w:br/>
      </w:r>
    </w:p>
    <w:p>
      <w:r>
        <w:br/>
        <w:br/>
        <w:br/>
        <w:br/>
      </w:r>
    </w:p>
    <w:p>
      <w:r>
        <w:rPr>
          <w:b/>
        </w:rPr>
        <w:t>Q6. Where is the AED located?</w:t>
        <w:br/>
      </w:r>
    </w:p>
    <w:p>
      <w:r>
        <w:br/>
        <w:br/>
        <w:br/>
        <w:br/>
      </w:r>
    </w:p>
    <w:p>
      <w:pPr>
        <w:pStyle w:val="Heading2"/>
      </w:pPr>
      <w:r>
        <w:br/>
        <w:t>Section 3 - Hows the world</w:t>
      </w:r>
    </w:p>
    <w:p>
      <w:r>
        <w:rPr>
          <w:b/>
        </w:rPr>
        <w:t>Q7. When do you call campus police?</w:t>
        <w:br/>
      </w:r>
    </w:p>
    <w:p>
      <w:r>
        <w:br/>
        <w:br/>
        <w:br/>
        <w:br/>
      </w:r>
    </w:p>
    <w:p>
      <w:r>
        <w:rPr>
          <w:b/>
        </w:rPr>
        <w:t>Q8. How do you file an incident report?</w:t>
        <w:br/>
      </w:r>
    </w:p>
    <w:p>
      <w:r>
        <w:br/>
        <w:br/>
        <w:br/>
        <w:br/>
      </w:r>
    </w:p>
    <w:p>
      <w:pPr>
        <w:pStyle w:val="Heading2"/>
      </w:pPr>
      <w:r>
        <w:br/>
        <w:t>Section 4 - blah</w:t>
      </w:r>
    </w:p>
    <w:p>
      <w:r>
        <w:rPr>
          <w:b/>
        </w:rPr>
        <w:t>Q9. Where is the AED located?</w:t>
        <w:br/>
      </w:r>
    </w:p>
    <w:p>
      <w:r>
        <w:br/>
        <w:br/>
        <w:br/>
        <w:br/>
      </w:r>
    </w:p>
    <w:p>
      <w:r>
        <w:rPr>
          <w:b/>
        </w:rPr>
        <w:t>Q10. hello there</w:t>
        <w:br/>
      </w:r>
    </w:p>
    <w:p>
      <w:r>
        <w:br/>
        <w:br/>
        <w:br/>
        <w:br/>
      </w:r>
    </w:p>
    <w:p>
      <w:pPr>
        <w:pStyle w:val="Heading2"/>
      </w:pPr>
      <w:r>
        <w:br/>
        <w:t>Section 5 - blah</w:t>
      </w:r>
    </w:p>
    <w:p>
      <w:r>
        <w:rPr>
          <w:b/>
        </w:rPr>
        <w:t>Q11. Where is the AED located?</w:t>
        <w:br/>
      </w:r>
    </w:p>
    <w:p>
      <w:r>
        <w:br/>
        <w:br/>
        <w:br/>
        <w:br/>
      </w:r>
    </w:p>
    <w:p>
      <w:r>
        <w:rPr>
          <w:b/>
        </w:rPr>
        <w:t>Q12. hello there</w:t>
        <w:br/>
      </w:r>
    </w:p>
    <w:p>
      <w:r>
        <w:br/>
        <w:br/>
        <w:br/>
        <w:br/>
      </w:r>
    </w:p>
    <w:p>
      <w:pPr>
        <w:pStyle w:val="Heading2"/>
      </w:pPr>
      <w:r>
        <w:br/>
        <w:t>Section 6 - blah</w:t>
      </w:r>
    </w:p>
    <w:p>
      <w:r>
        <w:rPr>
          <w:b/>
        </w:rPr>
        <w:t>Q13. Where is the AED located?</w:t>
        <w:br/>
      </w:r>
    </w:p>
    <w:p>
      <w:r>
        <w:br/>
        <w:br/>
        <w:br/>
        <w:br/>
      </w:r>
    </w:p>
    <w:p>
      <w:r>
        <w:rPr>
          <w:b/>
        </w:rPr>
        <w:t>Q14. hello there</w:t>
        <w:br/>
      </w:r>
    </w:p>
    <w:p>
      <w:r>
        <w:br/>
        <w:br/>
        <w:br/>
        <w:br/>
      </w:r>
    </w:p>
    <w:p>
      <w:pPr>
        <w:pStyle w:val="Heading2"/>
      </w:pPr>
      <w:r>
        <w:br/>
        <w:t>Section 7 - blah</w:t>
      </w:r>
    </w:p>
    <w:p>
      <w:r>
        <w:rPr>
          <w:b/>
        </w:rPr>
        <w:t>Q15. Where is the AED located?</w:t>
        <w:br/>
      </w:r>
    </w:p>
    <w:p>
      <w:r>
        <w:br/>
        <w:br/>
        <w:br/>
        <w:br/>
      </w:r>
    </w:p>
    <w:p>
      <w:pPr>
        <w:pStyle w:val="Heading2"/>
      </w:pPr>
      <w:r>
        <w:br/>
        <w:t>Section 8 - blah</w:t>
      </w:r>
    </w:p>
    <w:p>
      <w:r>
        <w:rPr>
          <w:b/>
        </w:rPr>
        <w:t>Q16. hello there</w:t>
        <w:br/>
      </w:r>
    </w:p>
    <w:p>
      <w:r>
        <w:br/>
        <w:br/>
        <w:br/>
        <w:br/>
      </w:r>
    </w:p>
    <w:p>
      <w:r>
        <w:rPr>
          <w:b/>
        </w:rPr>
        <w:t>Q17. Where is the AED located?</w:t>
        <w:br/>
      </w:r>
    </w:p>
    <w:p>
      <w:r>
        <w:br/>
        <w:br/>
        <w:br/>
        <w:br/>
      </w:r>
    </w:p>
    <w:p>
      <w:pPr>
        <w:pStyle w:val="Heading2"/>
      </w:pPr>
      <w:r>
        <w:br/>
        <w:t>Section 9 - blah</w:t>
      </w:r>
    </w:p>
    <w:p>
      <w:r>
        <w:rPr>
          <w:b/>
        </w:rPr>
        <w:t>Q18. Where is the AED located?</w:t>
        <w:br/>
      </w:r>
    </w:p>
    <w:p>
      <w:r>
        <w:br/>
        <w:br/>
        <w:br/>
        <w:br/>
      </w:r>
    </w:p>
    <w:p>
      <w:r>
        <w:rPr>
          <w:b/>
        </w:rPr>
        <w:t>Q19. hello there</w:t>
        <w:br/>
      </w:r>
    </w:p>
    <w:p>
      <w:r>
        <w:br/>
        <w:br/>
        <w:br/>
        <w:br/>
      </w:r>
    </w:p>
    <w:p>
      <w:pPr>
        <w:pStyle w:val="Heading2"/>
      </w:pPr>
      <w:r>
        <w:br/>
        <w:t>Section 10 - blah</w:t>
      </w:r>
    </w:p>
    <w:p>
      <w:r>
        <w:rPr>
          <w:b/>
        </w:rPr>
        <w:t>Q20. Where is the AED located?</w:t>
        <w:br/>
      </w:r>
    </w:p>
    <w:p>
      <w:r>
        <w:br/>
        <w:br/>
        <w:br/>
        <w:br/>
      </w:r>
    </w:p>
    <w:p>
      <w:r>
        <w:rPr>
          <w:b/>
        </w:rPr>
        <w:t>Q21. k</w:t>
        <w:br/>
      </w:r>
    </w:p>
    <w:p>
      <w:r>
        <w:br/>
        <w:br/>
        <w:br/>
        <w:br/>
      </w:r>
    </w:p>
    <w:p>
      <w:r>
        <w:rPr>
          <w:b/>
        </w:rPr>
        <w:t>Q22. hello there</w:t>
        <w:br/>
      </w:r>
    </w:p>
    <w:p>
      <w:r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