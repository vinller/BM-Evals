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2025-04-24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FXSHHT</w:t>
        <w:br/>
        <w:t>Generated by Vinny Panchal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 (20 points)</w:t>
      </w:r>
    </w:p>
    <w:p>
      <w:r>
        <w:rPr>
          <w:b/>
        </w:rPr>
        <w:t>Q1.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Q2. What does a Building Manager do?</w:t>
        <w:br/>
      </w:r>
    </w:p>
    <w:p>
      <w:r>
        <w:t>Answer: Oversees operations and ensures safety in the building.</w:t>
        <w:br/>
      </w:r>
    </w:p>
    <w:p>
      <w:pPr>
        <w:pStyle w:val="Heading2"/>
      </w:pPr>
      <w:r>
        <w:br/>
        <w:t>Section 2 - blah (20 points)</w:t>
      </w:r>
    </w:p>
    <w:p>
      <w:r>
        <w:rPr>
          <w:b/>
        </w:rPr>
        <w:t>Q3. hello there</w:t>
        <w:br/>
      </w:r>
    </w:p>
    <w:p>
      <w:r>
        <w:t>Answer: hows it going</w:t>
        <w:br/>
      </w:r>
    </w:p>
    <w:p>
      <w:r>
        <w:rPr>
          <w:b/>
        </w:rPr>
        <w:t>Q4.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 (20 points)</w:t>
      </w:r>
    </w:p>
    <w:p>
      <w:r>
        <w:rPr>
          <w:b/>
        </w:rPr>
        <w:t>Q5. How do you file an incident report?</w:t>
        <w:br/>
      </w:r>
    </w:p>
    <w:p>
      <w:r>
        <w:t>Answer: Fill out the online form and notify your supervisor.</w:t>
        <w:br/>
      </w:r>
    </w:p>
    <w:p>
      <w:r>
        <w:rPr>
          <w:b/>
        </w:rPr>
        <w:t>Q6. When do you call campus police?</w:t>
        <w:br/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 (20 points)</w:t>
      </w:r>
    </w:p>
    <w:p>
      <w:r>
        <w:rPr>
          <w:b/>
        </w:rPr>
        <w:t>Q7.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Q8.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5 - blah (20 points)</w:t>
      </w:r>
    </w:p>
    <w:p>
      <w:r>
        <w:rPr>
          <w:b/>
        </w:rPr>
        <w:t>Q9.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Q10.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 (20 points)</w:t>
      </w:r>
    </w:p>
    <w:p>
      <w:r>
        <w:rPr>
          <w:b/>
        </w:rPr>
        <w:t>Q11. hello there</w:t>
        <w:br/>
      </w:r>
    </w:p>
    <w:p>
      <w:r>
        <w:t>Answer: hows it going</w:t>
        <w:br/>
      </w:r>
    </w:p>
    <w:p>
      <w:r>
        <w:rPr>
          <w:b/>
        </w:rPr>
        <w:t>Q12.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7 - blah (20 points)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 (20 points)</w:t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 (20 points)</w:t>
      </w:r>
    </w:p>
    <w:p>
      <w:r>
        <w:rPr>
          <w:b/>
        </w:rPr>
        <w:t>Q16.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Q17.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10 - blah (20 points)</w:t>
      </w:r>
    </w:p>
    <w:p>
      <w:r>
        <w:rPr>
          <w:b/>
        </w:rPr>
        <w:t>Q18.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Q19. k</w:t>
        <w:br/>
      </w:r>
    </w:p>
    <w:p>
      <w:r>
        <w:t>Answer: k</w:t>
        <w:br/>
      </w:r>
    </w:p>
    <w:p>
      <w:r>
        <w:rPr>
          <w:b/>
        </w:rPr>
        <w:t>Q20. hello there</w:t>
        <w:br/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