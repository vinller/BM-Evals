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Haha this is a test</w:t>
      </w:r>
    </w:p>
    <w:p>
      <w:r>
        <w:rPr>
          <w:b w:val="0"/>
        </w:rPr>
        <w:t xml:space="preserve">Name: __________________________   </w:t>
      </w:r>
      <w:r>
        <w:rPr>
          <w:b w:val="0"/>
        </w:rPr>
        <w:t xml:space="preserve">Score: ________/100   </w:t>
      </w:r>
      <w:r>
        <w:rPr>
          <w:b w:val="0"/>
        </w:rPr>
        <w:t>Date: ________________</w:t>
      </w:r>
    </w:p>
    <w:p>
      <w:r>
        <w:rPr>
          <w:b w:val="0"/>
        </w:rPr>
        <w:t xml:space="preserve">Evaluation ID: O2VFAN    </w:t>
      </w:r>
      <w:r>
        <w:rPr>
          <w:b w:val="0"/>
        </w:rPr>
        <w:t>Generated by: Vinny Panchal</w:t>
      </w:r>
    </w:p>
    <w:p>
      <w:r>
        <w:t>Title: Haha this is a test</w:t>
        <w:br/>
      </w:r>
    </w:p>
    <w:p>
      <w:r>
        <w:t>Instructions: Use the provided answers to guide grading. Each question is worth 2 points.</w:t>
      </w:r>
    </w:p>
    <w:p>
      <w:pPr>
        <w:pStyle w:val="Heading2"/>
      </w:pPr>
      <w:r>
        <w:br/>
        <w:t>Section 1 - blah blah</w:t>
      </w:r>
    </w:p>
    <w:p>
      <w:r>
        <w:rPr>
          <w:b/>
        </w:rPr>
        <w:t>Q1. hello this is the new question</w:t>
      </w:r>
    </w:p>
    <w:p>
      <w:r>
        <w:t xml:space="preserve">Answer: </w:t>
      </w:r>
      <w:r>
        <w:t>anyways</w:t>
      </w:r>
    </w:p>
    <w:p>
      <w:r>
        <w:rPr>
          <w:b/>
        </w:rPr>
        <w:t>Q2. this is a test</w:t>
      </w:r>
      <w:r>
        <w:br/>
        <w:t xml:space="preserve">    to see if multiple lines work</w:t>
      </w:r>
    </w:p>
    <w:p>
      <w:r>
        <w:t xml:space="preserve">Answer: </w:t>
      </w:r>
      <w:r>
        <w:t>anyways</w:t>
      </w:r>
    </w:p>
    <w:p>
      <w:r>
        <w:rPr>
          <w:b/>
        </w:rPr>
        <w:t>Q3. What does a Building Manager do?</w:t>
      </w:r>
    </w:p>
    <w:p>
      <w:r>
        <w:t xml:space="preserve">Answer: </w:t>
      </w:r>
      <w:r>
        <w:t>Oversees operations and ensures safety in the building.</w:t>
      </w:r>
    </w:p>
    <w:p>
      <w:pPr>
        <w:pStyle w:val="Heading2"/>
      </w:pPr>
      <w:r>
        <w:br/>
        <w:t>Section 2 - blah</w:t>
      </w:r>
    </w:p>
    <w:p>
      <w:r>
        <w:rPr>
          <w:b/>
        </w:rPr>
        <w:t>Q4. hello there</w:t>
      </w:r>
    </w:p>
    <w:p>
      <w:r>
        <w:t xml:space="preserve">Answer: </w:t>
      </w:r>
      <w:r>
        <w:t>hows it going</w:t>
      </w:r>
    </w:p>
    <w:p>
      <w:r>
        <w:rPr>
          <w:b/>
        </w:rPr>
        <w:t>Q5. Where is the AED located?</w:t>
      </w:r>
    </w:p>
    <w:p>
      <w:r>
        <w:t xml:space="preserve">Answer: </w:t>
      </w:r>
      <w:r>
        <w:t>Next to the information desk on the first floor.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