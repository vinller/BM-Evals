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QX7TM5    </w:t>
      </w:r>
      <w:r>
        <w:rPr>
          <w:b w:val="0"/>
        </w:rPr>
        <w:t>Generated by: Vinny Panchal</w:t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What does a Building Manager do?</w:t>
      </w:r>
    </w:p>
    <w:p>
      <w:r>
        <w:t xml:space="preserve">Answer: </w:t>
      </w:r>
      <w:r>
        <w:t>Oversees operations and ensures safety in the building.</w:t>
      </w:r>
    </w:p>
    <w:p>
      <w:r>
        <w:rPr>
          <w:b/>
        </w:rPr>
        <w:t>Q2.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