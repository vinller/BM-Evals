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Haha this is a test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UJU3C5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