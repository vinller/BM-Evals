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 2025-04-26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TR0BYU</w:t>
        <w:br/>
        <w:t>Generated by Vinny Panchal</w:t>
        <w:br/>
      </w:r>
    </w:p>
    <w:p>
      <w:r>
        <w:t>Instructions:</w:t>
      </w:r>
    </w:p>
    <w:p>
      <w:r>
        <w:t>● This evaluation consists of written questions. Answer clearly and concisely.</w:t>
      </w:r>
    </w:p>
    <w:p>
      <w:r>
        <w:t>● You must complete the written portion without using phones, notes, documents, or external sources.</w:t>
      </w:r>
    </w:p>
    <w:p>
      <w:r>
        <w:t>● Attempt every question. Partial credit is awarded.</w:t>
      </w:r>
    </w:p>
    <w:p>
      <w:r>
        <w:t>● You must score 80% or more to pass.</w:t>
      </w:r>
    </w:p>
    <w:p>
      <w:pPr>
        <w:pStyle w:val="Heading2"/>
      </w:pPr>
      <w:r>
        <w:br/>
        <w:t>Section 1 - blah blah</w:t>
      </w:r>
    </w:p>
    <w:p/>
    <w:p/>
    <w:p/>
    <w:p/>
    <w:p/>
    <w:p>
      <w:pPr>
        <w:pStyle w:val="Heading2"/>
      </w:pPr>
      <w:r>
        <w:br/>
        <w:t>Section 2 - blah</w:t>
      </w:r>
    </w:p>
    <w:p/>
    <w:p/>
    <w:p>
      <w:pPr>
        <w:pStyle w:val="Heading2"/>
      </w:pPr>
      <w:r>
        <w:br/>
        <w:t>Section 3 - Hows the world</w:t>
      </w:r>
    </w:p>
    <w:p/>
    <w:p/>
    <w:p>
      <w:pPr>
        <w:pStyle w:val="Heading2"/>
      </w:pPr>
      <w:r>
        <w:br/>
        <w:t>Section 4 - blah</w:t>
      </w:r>
    </w:p>
    <w:p/>
    <w:p/>
    <w:p>
      <w:pPr>
        <w:pStyle w:val="Heading2"/>
      </w:pPr>
      <w:r>
        <w:br/>
        <w:t>Section 5 - blah</w:t>
      </w:r>
    </w:p>
    <w:p/>
    <w:p/>
    <w:p>
      <w:pPr>
        <w:pStyle w:val="Heading2"/>
      </w:pPr>
      <w:r>
        <w:br/>
        <w:t>Section 6 - blah</w:t>
      </w:r>
    </w:p>
    <w:p/>
    <w:p/>
    <w:p>
      <w:pPr>
        <w:pStyle w:val="Heading2"/>
      </w:pPr>
      <w:r>
        <w:br/>
        <w:t>Section 7 - blah</w:t>
      </w:r>
    </w:p>
    <w:p/>
    <w:p>
      <w:pPr>
        <w:pStyle w:val="Heading2"/>
      </w:pPr>
      <w:r>
        <w:br/>
        <w:t>Section 8 - blah</w:t>
      </w:r>
    </w:p>
    <w:p/>
    <w:p/>
    <w:p>
      <w:pPr>
        <w:pStyle w:val="Heading2"/>
      </w:pPr>
      <w:r>
        <w:br/>
        <w:t>Section 9 - blah</w:t>
      </w:r>
    </w:p>
    <w:p/>
    <w:p>
      <w:r>
        <w:rPr>
          <w:b/>
        </w:rPr>
        <w:t xml:space="preserve">Q1. </w:t>
      </w:r>
      <w:r>
        <w:t>hello there</w:t>
      </w:r>
    </w:p>
    <w:p>
      <w:pPr>
        <w:pStyle w:val="Heading2"/>
      </w:pPr>
      <w:r>
        <w:br/>
        <w:t>Section 10 - blah</w:t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