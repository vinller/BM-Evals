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trer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MSU7KF    </w:t>
      </w:r>
      <w:r>
        <w:rPr>
          <w:b w:val="0"/>
        </w:rPr>
        <w:t>Generated by: Vinny Panchal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pStyle w:val="ListBullet"/>
            </w:pPr>
            <w:r>
              <w:t>This evaluation consists of written questions. Answer clearly and concisely.</w:t>
            </w:r>
          </w:p>
          <w:p>
            <w:pPr>
              <w:pStyle w:val="ListBullet"/>
            </w:pPr>
            <w:r>
              <w:t>You must complete the written portion without using phones, notes, documents, or external sources.</w:t>
            </w:r>
          </w:p>
          <w:p>
            <w:pPr>
              <w:pStyle w:val="ListBullet"/>
            </w:pPr>
            <w:r>
              <w:t>Attempt every question. Partial credit is awarded.</w:t>
            </w:r>
          </w:p>
          <w:p>
            <w:pPr>
              <w:pStyle w:val="ListBullet"/>
            </w:pPr>
            <w:r>
              <w:t>You must score 80% or more to pass.</w:t>
            </w:r>
          </w:p>
        </w:tc>
      </w:tr>
    </w:tbl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p>
      <w:r>
        <w:rPr>
          <w:b/>
        </w:rPr>
        <w:t>Q2.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Q3. What does a Building Manager do?</w:t>
      </w:r>
    </w:p>
    <w:p>
      <w:r>
        <w:t xml:space="preserve">Answer: </w:t>
      </w:r>
      <w:r>
        <w:t>Oversees operations and ensures safety in the building.</w:t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Q5.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Q6. How do you file an incident report?</w:t>
      </w:r>
    </w:p>
    <w:p>
      <w:r>
        <w:t xml:space="preserve">Answer: </w:t>
      </w:r>
      <w:r>
        <w:t>Fill out the online form and notify your supervisor.</w:t>
      </w:r>
    </w:p>
    <w:p>
      <w:r>
        <w:rPr>
          <w:b/>
        </w:rPr>
        <w:t>Q7. When do you call campus police?</w:t>
      </w:r>
    </w:p>
    <w:p>
      <w:r>
        <w:t xml:space="preserve">Answer: </w:t>
      </w:r>
      <w:r>
        <w:t>If there’s a safety threat or uncooperative guest.</w:t>
      </w:r>
    </w:p>
    <w:p>
      <w:pPr>
        <w:pStyle w:val="Heading2"/>
      </w:pPr>
      <w:r>
        <w:br/>
        <w:t>Section 4 - blah</w:t>
      </w:r>
    </w:p>
    <w:p>
      <w:r>
        <w:rPr>
          <w:b/>
        </w:rPr>
        <w:t>Q8.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Q9.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5 - blah</w:t>
      </w:r>
    </w:p>
    <w:p>
      <w:r>
        <w:rPr>
          <w:b/>
        </w:rPr>
        <w:t>Q10. Where is the AED located?</w:t>
      </w:r>
    </w:p>
    <w:p>
      <w:r>
        <w:t xml:space="preserve">Answer: </w:t>
      </w:r>
      <w:r>
        <w:t>Next to the information desk on the first floor.</w:t>
      </w:r>
    </w:p>
    <w:p>
      <w:r>
        <w:rPr>
          <w:b/>
        </w:rPr>
        <w:t>Q11. hello there</w:t>
      </w:r>
    </w:p>
    <w:p>
      <w:r>
        <w:t xml:space="preserve">Answer: </w:t>
      </w:r>
      <w:r>
        <w:t>hows it going</w:t>
      </w:r>
    </w:p>
    <w:p>
      <w:pPr>
        <w:pStyle w:val="Heading2"/>
      </w:pPr>
      <w:r>
        <w:br/>
        <w:t>Section 6 - blah</w:t>
      </w:r>
    </w:p>
    <w:p>
      <w:r>
        <w:rPr>
          <w:b/>
        </w:rPr>
        <w:t>Q12.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Q13.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7 - blah</w:t>
      </w:r>
    </w:p>
    <w:p>
      <w:r>
        <w:rPr>
          <w:b/>
        </w:rPr>
        <w:t>Q14.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8 - blah</w:t>
      </w:r>
    </w:p>
    <w:p>
      <w:r>
        <w:rPr>
          <w:b/>
        </w:rPr>
        <w:t>Q15. Where is the AED located?</w:t>
      </w:r>
    </w:p>
    <w:p>
      <w:r>
        <w:t xml:space="preserve">Answer: </w:t>
      </w:r>
      <w:r>
        <w:t>Next to the information desk on the first floor.</w:t>
      </w:r>
    </w:p>
    <w:p>
      <w:r>
        <w:rPr>
          <w:b/>
        </w:rPr>
        <w:t>Q16. hello there</w:t>
      </w:r>
    </w:p>
    <w:p>
      <w:r>
        <w:t xml:space="preserve">Answer: </w:t>
      </w:r>
      <w:r>
        <w:t>hows it going</w:t>
      </w:r>
    </w:p>
    <w:p>
      <w:pPr>
        <w:pStyle w:val="Heading2"/>
      </w:pPr>
      <w:r>
        <w:br/>
        <w:t>Section 9 - blah</w:t>
      </w:r>
    </w:p>
    <w:p>
      <w:r>
        <w:rPr>
          <w:b/>
        </w:rPr>
        <w:t>Q17.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Q18.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10 - blah</w:t>
      </w:r>
    </w:p>
    <w:p>
      <w:r>
        <w:rPr>
          <w:b/>
        </w:rPr>
        <w:t>Q19. just for fn</w:t>
      </w:r>
    </w:p>
    <w:p>
      <w:r>
        <w:t xml:space="preserve">Answer: </w:t>
      </w:r>
      <w:r>
        <w:t>asdljkvg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