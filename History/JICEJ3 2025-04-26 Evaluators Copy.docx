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2025-04-26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JICEJ3</w:t>
        <w:br/>
        <w:t>Generated by Vinny Panchal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 xml:space="preserve">Q1. </w:t>
      </w:r>
      <w:r>
        <w:t>this is a test</w:t>
      </w:r>
      <w:r>
        <w:br/>
      </w:r>
      <w:r>
        <w:t>to see if multiple lines work</w:t>
      </w:r>
    </w:p>
    <w:p>
      <w:r>
        <w:t>Answer: anyways</w:t>
        <w:br/>
      </w:r>
    </w:p>
    <w:p>
      <w:r>
        <w:rPr>
          <w:b/>
        </w:rPr>
        <w:t xml:space="preserve">Q2. </w:t>
      </w:r>
      <w:r>
        <w:t>What does a Building Manager do?</w:t>
      </w:r>
    </w:p>
    <w:p>
      <w:r>
        <w:t>Answer: Oversees operations and ensures safety in the building.</w:t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 xml:space="preserve">Q3. </w:t>
      </w:r>
      <w:r>
        <w:t>Where is the AED located?</w:t>
      </w:r>
    </w:p>
    <w:p>
      <w:r>
        <w:t>Answer: Next to the information desk on the first floor.</w:t>
        <w:br/>
      </w:r>
    </w:p>
    <w:p>
      <w:r>
        <w:rPr>
          <w:b/>
        </w:rPr>
        <w:t xml:space="preserve">Q4. </w:t>
      </w:r>
      <w:r>
        <w:t>hello there</w:t>
      </w:r>
    </w:p>
    <w:p>
      <w:r>
        <w:t>Answer: hows it going</w:t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 xml:space="preserve">Q5. </w:t>
      </w:r>
      <w:r>
        <w:t>How do you file an incident report?</w:t>
      </w:r>
    </w:p>
    <w:p>
      <w:r>
        <w:t>Answer: Fill out the online form and notify your supervisor.</w:t>
        <w:br/>
      </w:r>
    </w:p>
    <w:p>
      <w:r>
        <w:rPr>
          <w:b/>
        </w:rPr>
        <w:t xml:space="preserve">Q6. </w:t>
      </w:r>
      <w:r>
        <w:t>When do you call campus police?</w:t>
      </w:r>
    </w:p>
    <w:p>
      <w:r>
        <w:t>Answer: If there’s a safety threat or uncooperative guest.</w:t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 xml:space="preserve">Q7. </w:t>
      </w:r>
      <w:r>
        <w:t>hello there</w:t>
      </w:r>
    </w:p>
    <w:p>
      <w:r>
        <w:t>Answer: hows it going</w:t>
        <w:br/>
      </w:r>
    </w:p>
    <w:p>
      <w:r>
        <w:rPr>
          <w:b/>
        </w:rPr>
        <w:t xml:space="preserve">Q8. </w:t>
      </w:r>
      <w:r>
        <w:t>Where is the AED located?</w:t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 xml:space="preserve">Q9. </w:t>
      </w:r>
      <w:r>
        <w:t>Where is the AED located?</w:t>
      </w:r>
    </w:p>
    <w:p>
      <w:r>
        <w:t>Answer: Next to the information desk on the first floor.</w:t>
        <w:br/>
      </w:r>
    </w:p>
    <w:p>
      <w:r>
        <w:rPr>
          <w:b/>
        </w:rPr>
        <w:t xml:space="preserve">Q10. </w:t>
      </w:r>
      <w:r>
        <w:t>hello there</w:t>
      </w:r>
    </w:p>
    <w:p>
      <w:r>
        <w:t>Answer: hows it going</w:t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 xml:space="preserve">Q11. </w:t>
      </w:r>
      <w:r>
        <w:t>hello there</w:t>
      </w:r>
    </w:p>
    <w:p>
      <w:r>
        <w:t>Answer: hows it going</w:t>
        <w:br/>
      </w:r>
    </w:p>
    <w:p>
      <w:r>
        <w:rPr>
          <w:b/>
        </w:rPr>
        <w:t xml:space="preserve">Q12. </w:t>
      </w:r>
      <w:r>
        <w:t>Where is the AED located?</w:t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 xml:space="preserve">Q13. </w:t>
      </w:r>
      <w:r>
        <w:t>Where is the AED located?</w:t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 xml:space="preserve">Q14. </w:t>
      </w:r>
      <w:r>
        <w:t>hello there</w:t>
      </w:r>
    </w:p>
    <w:p>
      <w:r>
        <w:t>Answer: hows it going</w:t>
        <w:br/>
      </w:r>
    </w:p>
    <w:p>
      <w:r>
        <w:rPr>
          <w:b/>
        </w:rPr>
        <w:t xml:space="preserve">Q15. </w:t>
      </w:r>
      <w:r>
        <w:t>Where is the AED located?</w:t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 xml:space="preserve">Q16. </w:t>
      </w:r>
      <w:r>
        <w:t>Where is the AED located?</w:t>
      </w:r>
    </w:p>
    <w:p>
      <w:r>
        <w:t>Answer: Next to the information desk on the first floor.</w:t>
        <w:br/>
      </w:r>
    </w:p>
    <w:p>
      <w:r>
        <w:rPr>
          <w:b/>
        </w:rPr>
        <w:t xml:space="preserve">Q17. </w:t>
      </w:r>
      <w:r>
        <w:t>hello there</w:t>
      </w:r>
    </w:p>
    <w:p>
      <w:r>
        <w:t>Answer: hows it going</w:t>
        <w:br/>
      </w:r>
    </w:p>
    <w:p>
      <w:pPr>
        <w:pStyle w:val="Heading2"/>
      </w:pPr>
      <w:r>
        <w:br/>
        <w:t>Section 10 - blah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