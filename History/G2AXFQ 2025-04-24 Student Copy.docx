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2025-04-24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G2AXFQ</w:t>
        <w:br/>
        <w:t>Generated by Vinny Panchal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 or more to pass.</w:t>
      </w:r>
    </w:p>
    <w:p>
      <w:pPr>
        <w:pStyle w:val="Heading2"/>
      </w:pPr>
      <w:r>
        <w:br/>
        <w:t>Section 1 - blah blah (20 points)</w:t>
      </w:r>
    </w:p>
    <w:p>
      <w:r>
        <w:rPr>
          <w:b/>
        </w:rPr>
        <w:t>Q1. How do you open a shift?</w:t>
        <w:br/>
      </w:r>
    </w:p>
    <w:p>
      <w:r>
        <w:br/>
        <w:br/>
        <w:br/>
        <w:br/>
      </w:r>
    </w:p>
    <w:p>
      <w:r>
        <w:rPr>
          <w:b/>
        </w:rPr>
        <w:t>Q2. What does a Building Manager do?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 (20 points)</w:t>
      </w:r>
    </w:p>
    <w:p>
      <w:r>
        <w:rPr>
          <w:b/>
        </w:rPr>
        <w:t>Q3. Where is the AED located?</w:t>
        <w:br/>
      </w:r>
    </w:p>
    <w:p>
      <w:r>
        <w:br/>
        <w:br/>
        <w:br/>
        <w:br/>
      </w:r>
    </w:p>
    <w:p>
      <w:r>
        <w:rPr>
          <w:b/>
        </w:rPr>
        <w:t>Q4.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 (20 points)</w:t>
      </w:r>
    </w:p>
    <w:p>
      <w:r>
        <w:rPr>
          <w:b/>
        </w:rPr>
        <w:t>Q5. How do you file an incident report?</w:t>
        <w:br/>
      </w:r>
    </w:p>
    <w:p>
      <w:r>
        <w:br/>
        <w:br/>
        <w:br/>
        <w:br/>
      </w:r>
    </w:p>
    <w:p>
      <w:r>
        <w:rPr>
          <w:b/>
        </w:rPr>
        <w:t>Q6. When do you call campus police?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 (20 points)</w:t>
      </w:r>
    </w:p>
    <w:p>
      <w:r>
        <w:rPr>
          <w:b/>
        </w:rPr>
        <w:t>Q7. hello there</w:t>
        <w:br/>
      </w:r>
    </w:p>
    <w:p>
      <w:r>
        <w:br/>
        <w:br/>
        <w:br/>
        <w:br/>
      </w:r>
    </w:p>
    <w:p>
      <w:r>
        <w:rPr>
          <w:b/>
        </w:rPr>
        <w:t>Q8.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 (20 points)</w:t>
      </w:r>
    </w:p>
    <w:p>
      <w:r>
        <w:rPr>
          <w:b/>
        </w:rPr>
        <w:t>Q9. Where is the AED located?</w:t>
        <w:br/>
      </w:r>
    </w:p>
    <w:p>
      <w:r>
        <w:br/>
        <w:br/>
        <w:br/>
        <w:br/>
      </w:r>
    </w:p>
    <w:p>
      <w:r>
        <w:rPr>
          <w:b/>
        </w:rPr>
        <w:t>Q10.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 (20 points)</w:t>
      </w:r>
    </w:p>
    <w:p>
      <w:r>
        <w:rPr>
          <w:b/>
        </w:rPr>
        <w:t>Q11. hello there</w:t>
        <w:br/>
      </w:r>
    </w:p>
    <w:p>
      <w:r>
        <w:br/>
        <w:br/>
        <w:br/>
        <w:br/>
      </w:r>
    </w:p>
    <w:p>
      <w:r>
        <w:rPr>
          <w:b/>
        </w:rPr>
        <w:t>Q12.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 (20 points)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 (20 points)</w:t>
      </w:r>
    </w:p>
    <w:p>
      <w:r>
        <w:rPr>
          <w:b/>
        </w:rPr>
        <w:t>Q14. Where is the AED located?</w:t>
        <w:br/>
      </w:r>
    </w:p>
    <w:p>
      <w:r>
        <w:br/>
        <w:br/>
        <w:br/>
        <w:br/>
      </w:r>
    </w:p>
    <w:p>
      <w:r>
        <w:rPr>
          <w:b/>
        </w:rPr>
        <w:t>Q15.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 (20 points)</w:t>
      </w:r>
    </w:p>
    <w:p>
      <w:r>
        <w:rPr>
          <w:b/>
        </w:rPr>
        <w:t>Q16. Where is the AED located?</w:t>
        <w:br/>
      </w:r>
    </w:p>
    <w:p>
      <w:r>
        <w:br/>
        <w:br/>
        <w:br/>
        <w:br/>
      </w:r>
    </w:p>
    <w:p>
      <w:r>
        <w:rPr>
          <w:b/>
        </w:rPr>
        <w:t>Q17.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 (20 points)</w:t>
      </w:r>
    </w:p>
    <w:p>
      <w:r>
        <w:rPr>
          <w:b/>
        </w:rPr>
        <w:t>Q18. k</w:t>
        <w:br/>
      </w:r>
    </w:p>
    <w:p>
      <w:r>
        <w:br/>
        <w:br/>
        <w:br/>
        <w:br/>
      </w:r>
    </w:p>
    <w:p>
      <w:r>
        <w:rPr>
          <w:b/>
        </w:rPr>
        <w:t>Q19. Where is the AED located?</w:t>
        <w:br/>
      </w:r>
    </w:p>
    <w:p>
      <w:r>
        <w:br/>
        <w:br/>
        <w:br/>
        <w:br/>
      </w:r>
    </w:p>
    <w:p>
      <w:r>
        <w:rPr>
          <w:b/>
        </w:rPr>
        <w:t>Q20. hello there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