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2025-04-26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JICEJ3</w:t>
        <w:br/>
        <w:t>Generated by Vinny Panchal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</w:t>
      </w:r>
      <w:r>
        <w:t>this is a test</w:t>
      </w:r>
      <w:r>
        <w:br/>
      </w:r>
      <w:r>
        <w:t>to see if multiple lines work</w:t>
      </w:r>
    </w:p>
    <w:p>
      <w:r>
        <w:br/>
        <w:br/>
        <w:br/>
        <w:br/>
      </w:r>
    </w:p>
    <w:p>
      <w:r>
        <w:rPr>
          <w:b/>
        </w:rPr>
        <w:t xml:space="preserve">Q2. </w:t>
      </w:r>
      <w:r>
        <w:t>What does a Building Manager do?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 xml:space="preserve">Q3.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Q4.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 xml:space="preserve">Q5. </w:t>
      </w:r>
      <w:r>
        <w:t>How do you file an incident report?</w:t>
      </w:r>
    </w:p>
    <w:p>
      <w:r>
        <w:br/>
        <w:br/>
        <w:br/>
        <w:br/>
      </w:r>
    </w:p>
    <w:p>
      <w:r>
        <w:rPr>
          <w:b/>
        </w:rPr>
        <w:t xml:space="preserve">Q6. </w:t>
      </w:r>
      <w:r>
        <w:t>When do you call campus police?</w:t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 xml:space="preserve">Q7. </w:t>
      </w:r>
      <w:r>
        <w:t>hello there</w:t>
      </w:r>
    </w:p>
    <w:p>
      <w:r>
        <w:br/>
        <w:br/>
        <w:br/>
        <w:br/>
      </w:r>
    </w:p>
    <w:p>
      <w:r>
        <w:rPr>
          <w:b/>
        </w:rPr>
        <w:t xml:space="preserve">Q8.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 xml:space="preserve">Q9.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Q10.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 xml:space="preserve">Q11. </w:t>
      </w:r>
      <w:r>
        <w:t>hello there</w:t>
      </w:r>
    </w:p>
    <w:p>
      <w:r>
        <w:br/>
        <w:br/>
        <w:br/>
        <w:br/>
      </w:r>
    </w:p>
    <w:p>
      <w:r>
        <w:rPr>
          <w:b/>
        </w:rPr>
        <w:t xml:space="preserve">Q12.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 xml:space="preserve">Q13.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 xml:space="preserve">Q14. </w:t>
      </w:r>
      <w:r>
        <w:t>hello there</w:t>
      </w:r>
    </w:p>
    <w:p>
      <w:r>
        <w:br/>
        <w:br/>
        <w:br/>
        <w:br/>
      </w:r>
    </w:p>
    <w:p>
      <w:r>
        <w:rPr>
          <w:b/>
        </w:rPr>
        <w:t xml:space="preserve">Q15. </w:t>
      </w:r>
      <w:r>
        <w:t>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 xml:space="preserve">Q16. </w:t>
      </w:r>
      <w:r>
        <w:t>Where is the AED located?</w:t>
      </w:r>
    </w:p>
    <w:p>
      <w:r>
        <w:br/>
        <w:br/>
        <w:br/>
        <w:br/>
      </w:r>
    </w:p>
    <w:p>
      <w:r>
        <w:rPr>
          <w:b/>
        </w:rPr>
        <w:t xml:space="preserve">Q17. </w:t>
      </w:r>
      <w:r>
        <w:t>hello there</w:t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