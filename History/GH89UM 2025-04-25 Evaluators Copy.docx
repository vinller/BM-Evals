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EVALUATORS COPY 2025-04-25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GH89UM</w:t>
        <w:br/>
        <w:t>Generated by Yakima Melton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How do you open a shift?</w:t>
        <w:br/>
      </w:r>
    </w:p>
    <w:p>
      <w:r>
        <w:t>Answer: By performing a building walkthrough and checking in with Event Assistants.</w:t>
        <w:br/>
      </w:r>
    </w:p>
    <w:p>
      <w:r>
        <w:rPr>
          <w:b/>
        </w:rPr>
        <w:t>Q2. Hello, how’s it going?</w:t>
        <w:br/>
      </w:r>
    </w:p>
    <w:p>
      <w:r>
        <w:t>Answer: It’s going good</w:t>
        <w:br/>
      </w:r>
    </w:p>
    <w:p>
      <w:r>
        <w:rPr>
          <w:b/>
        </w:rPr>
        <w:t>Q3. What does a Building Manager do?</w:t>
        <w:br/>
      </w:r>
    </w:p>
    <w:p>
      <w:r>
        <w:t>Answer: Oversees operations and ensures safety in the building.</w:t>
        <w:br/>
      </w:r>
    </w:p>
    <w:p>
      <w:r>
        <w:rPr>
          <w:b/>
        </w:rPr>
        <w:t xml:space="preserve">Q4. Which of the following should you not do if you are inside the building and active shooting is taking place? </w:t>
        <w:br/>
        <w:t xml:space="preserve">a. If safe, exit the building and call 9-11 </w:t>
        <w:br/>
        <w:t xml:space="preserve">b. If you cannot leave, secure your area </w:t>
        <w:br/>
        <w:t xml:space="preserve">c. Yell for help </w:t>
        <w:br/>
        <w:t>d. Silence your cell phones</w:t>
        <w:br/>
      </w:r>
    </w:p>
    <w:p>
      <w:r>
        <w:t>Answer: true</w:t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Q5. hello there</w:t>
        <w:br/>
      </w:r>
    </w:p>
    <w:p>
      <w:r>
        <w:t>Answer: hows it going</w:t>
        <w:br/>
      </w:r>
    </w:p>
    <w:p>
      <w:r>
        <w:rPr>
          <w:b/>
        </w:rPr>
        <w:t>Q6.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Q7. How do you file an incident report?</w:t>
        <w:br/>
      </w:r>
    </w:p>
    <w:p>
      <w:r>
        <w:t>Answer: Fill out the online form and notify your supervisor.</w:t>
        <w:br/>
      </w:r>
    </w:p>
    <w:p>
      <w:r>
        <w:rPr>
          <w:b/>
        </w:rPr>
        <w:t>Q8. When do you call campus police?</w:t>
        <w:br/>
      </w:r>
    </w:p>
    <w:p>
      <w:r>
        <w:t>Answer: If there’s a safety threat or uncooperative guest.</w:t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Q9. hello there</w:t>
        <w:br/>
      </w:r>
    </w:p>
    <w:p>
      <w:r>
        <w:t>Answer: hows it going</w:t>
        <w:br/>
      </w:r>
    </w:p>
    <w:p>
      <w:r>
        <w:rPr>
          <w:b/>
        </w:rPr>
        <w:t>Q10.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Q11.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Q12.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Q13.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Q14.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Q15.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Q16. hello there</w:t>
        <w:br/>
      </w:r>
    </w:p>
    <w:p>
      <w:r>
        <w:t>Answer: hows it going</w:t>
        <w:br/>
      </w:r>
    </w:p>
    <w:p>
      <w:r>
        <w:rPr>
          <w:b/>
        </w:rPr>
        <w:t>Q17.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Q18. hello there</w:t>
        <w:br/>
      </w:r>
    </w:p>
    <w:p>
      <w:r>
        <w:t>Answer: hows it going</w:t>
        <w:br/>
      </w:r>
    </w:p>
    <w:p>
      <w:r>
        <w:rPr>
          <w:b/>
        </w:rPr>
        <w:t>Q19.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Q20. k</w:t>
        <w:br/>
      </w:r>
    </w:p>
    <w:p>
      <w:r>
        <w:t>Answer: k</w:t>
        <w:br/>
      </w:r>
    </w:p>
    <w:p>
      <w:r>
        <w:rPr>
          <w:b/>
        </w:rPr>
        <w:t>Q21.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Q22. hello there</w:t>
        <w:br/>
      </w:r>
    </w:p>
    <w:p>
      <w:r>
        <w:t>Answer: hows it going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