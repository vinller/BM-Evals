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2025-04-26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TR0BYU</w:t>
        <w:br/>
        <w:t>Generated by Vinny Panchal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/>
    <w:p/>
    <w:p/>
    <w:p/>
    <w:p/>
    <w:p>
      <w:pPr>
        <w:pStyle w:val="Heading2"/>
      </w:pPr>
      <w:r>
        <w:br/>
        <w:t>Section 2 - blah</w:t>
      </w:r>
    </w:p>
    <w:p/>
    <w:p/>
    <w:p>
      <w:pPr>
        <w:pStyle w:val="Heading2"/>
      </w:pPr>
      <w:r>
        <w:br/>
        <w:t>Section 3 - Hows the world</w:t>
      </w:r>
    </w:p>
    <w:p/>
    <w:p/>
    <w:p>
      <w:pPr>
        <w:pStyle w:val="Heading2"/>
      </w:pPr>
      <w:r>
        <w:br/>
        <w:t>Section 4 - blah</w:t>
      </w:r>
    </w:p>
    <w:p/>
    <w:p/>
    <w:p>
      <w:pPr>
        <w:pStyle w:val="Heading2"/>
      </w:pPr>
      <w:r>
        <w:br/>
        <w:t>Section 5 - blah</w:t>
      </w:r>
    </w:p>
    <w:p/>
    <w:p/>
    <w:p>
      <w:pPr>
        <w:pStyle w:val="Heading2"/>
      </w:pPr>
      <w:r>
        <w:br/>
        <w:t>Section 6 - blah</w:t>
      </w:r>
    </w:p>
    <w:p/>
    <w:p/>
    <w:p>
      <w:pPr>
        <w:pStyle w:val="Heading2"/>
      </w:pPr>
      <w:r>
        <w:br/>
        <w:t>Section 7 - blah</w:t>
      </w:r>
    </w:p>
    <w:p/>
    <w:p>
      <w:pPr>
        <w:pStyle w:val="Heading2"/>
      </w:pPr>
      <w:r>
        <w:br/>
        <w:t>Section 8 - blah</w:t>
      </w:r>
    </w:p>
    <w:p/>
    <w:p/>
    <w:p>
      <w:pPr>
        <w:pStyle w:val="Heading2"/>
      </w:pPr>
      <w:r>
        <w:br/>
        <w:t>Section 9 - blah</w:t>
      </w:r>
    </w:p>
    <w:p/>
    <w:p>
      <w:r>
        <w:rPr>
          <w:b/>
        </w:rPr>
        <w:t xml:space="preserve">Q1. </w:t>
      </w:r>
      <w:r>
        <w:t>hello there</w:t>
      </w:r>
    </w:p>
    <w:p>
      <w:pPr>
        <w:pStyle w:val="Heading2"/>
      </w:pPr>
      <w:r>
        <w:br/>
        <w:t>Section 10 - blah</w:t>
      </w:r>
    </w:p>
    <w:p>
      <w:r>
        <w:t>Answer: hows it going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