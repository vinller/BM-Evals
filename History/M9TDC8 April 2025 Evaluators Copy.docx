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M9TDC8    </w:t>
      </w:r>
      <w:r>
        <w:rPr>
          <w:b w:val="0"/>
        </w:rPr>
        <w:t>Generated by: Vinny Panchal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t xml:space="preserve">Answer: </w:t>
      </w:r>
      <w:r>
        <w:t>Oversees operations and ensures safety in the building.</w:t>
      </w:r>
    </w:p>
    <w:p>
      <w:r>
        <w:rPr>
          <w:b/>
        </w:rPr>
        <w:t>Q2.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p>
      <w:r>
        <w:rPr>
          <w:b/>
        </w:rPr>
        <w:t>Q3. hello this is the new question</w:t>
      </w:r>
    </w:p>
    <w:p>
      <w:r>
        <w:t xml:space="preserve">Answer: </w:t>
      </w:r>
      <w:r>
        <w:t>anyways</w:t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Q5.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Q6. How do you file an incident report?</w:t>
      </w:r>
    </w:p>
    <w:p>
      <w:r>
        <w:t xml:space="preserve">Answer: </w:t>
      </w:r>
      <w:r>
        <w:t>Fill out the online form and notify your supervisor.</w:t>
      </w:r>
    </w:p>
    <w:p>
      <w:r>
        <w:rPr>
          <w:b/>
        </w:rPr>
        <w:t>Q7. When do you call campus police?</w:t>
      </w:r>
    </w:p>
    <w:p>
      <w:r>
        <w:t xml:space="preserve">Answer: </w:t>
      </w:r>
      <w:r>
        <w:t>If there’s a safety threat or uncooperative guest.</w:t>
      </w:r>
    </w:p>
    <w:p>
      <w:pPr>
        <w:pStyle w:val="Heading2"/>
      </w:pPr>
      <w:r>
        <w:br/>
        <w:t>Section 4 - blah</w:t>
      </w:r>
    </w:p>
    <w:p>
      <w:r>
        <w:rPr>
          <w:b/>
        </w:rPr>
        <w:t>Q8. Where is the AED located?</w:t>
      </w:r>
    </w:p>
    <w:p>
      <w:r>
        <w:t xml:space="preserve">Answer: </w:t>
      </w:r>
      <w:r>
        <w:t>Next to the information desk on the first floor.</w:t>
      </w:r>
    </w:p>
    <w:p>
      <w:r>
        <w:rPr>
          <w:b/>
        </w:rPr>
        <w:t>Q9. hello there</w:t>
      </w:r>
    </w:p>
    <w:p>
      <w:r>
        <w:t xml:space="preserve">Answer: </w:t>
      </w:r>
      <w:r>
        <w:t>hows it going</w:t>
      </w:r>
    </w:p>
    <w:p>
      <w:pPr>
        <w:pStyle w:val="Heading2"/>
      </w:pPr>
      <w:r>
        <w:br/>
        <w:t>Section 5 - blah</w:t>
      </w:r>
    </w:p>
    <w:p>
      <w:r>
        <w:rPr>
          <w:b/>
        </w:rPr>
        <w:t>Q10.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Q11.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6 - blah</w:t>
      </w:r>
    </w:p>
    <w:p>
      <w:r>
        <w:rPr>
          <w:b/>
        </w:rPr>
        <w:t>Q12.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Q13.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7 - blah</w:t>
      </w:r>
    </w:p>
    <w:p>
      <w:r>
        <w:rPr>
          <w:b/>
        </w:rPr>
        <w:t>Q14.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8 - blah</w:t>
      </w:r>
    </w:p>
    <w:p>
      <w:r>
        <w:rPr>
          <w:b/>
        </w:rPr>
        <w:t>Q15.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Q16.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9 - blah</w:t>
      </w:r>
    </w:p>
    <w:p>
      <w:r>
        <w:rPr>
          <w:b/>
        </w:rPr>
        <w:t>Q17.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Q18.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10 - blah</w:t>
      </w:r>
    </w:p>
    <w:p>
      <w:r>
        <w:rPr>
          <w:b/>
        </w:rPr>
        <w:t>Q19. just for fn</w:t>
      </w:r>
    </w:p>
    <w:p>
      <w:r>
        <w:t xml:space="preserve">Answer: </w:t>
      </w:r>
      <w:r>
        <w:t>asdljkvg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