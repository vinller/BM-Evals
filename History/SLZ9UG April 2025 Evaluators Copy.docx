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SLZ9UG    </w:t>
      </w:r>
      <w:r>
        <w:rPr>
          <w:b w:val="0"/>
        </w:rPr>
        <w:t>Generated by: Vinny Panchal</w:t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p>
      <w:r>
        <w:rPr>
          <w:b/>
        </w:rPr>
        <w:t>Q2. What does a Building Manager do?</w:t>
      </w:r>
    </w:p>
    <w:p>
      <w:r>
        <w:t xml:space="preserve">Answer: </w:t>
      </w:r>
      <w:r>
        <w:t>Oversees operations and ensures safety in the building.</w:t>
      </w:r>
    </w:p>
    <w:p>
      <w:r>
        <w:rPr>
          <w:b/>
        </w:rPr>
        <w:t>Q3. hello this is the new question</w:t>
      </w:r>
    </w:p>
    <w:p>
      <w:r>
        <w:t xml:space="preserve">Answer: </w:t>
      </w:r>
      <w:r>
        <w:t>anyways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