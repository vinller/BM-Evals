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TZYIRY</w:t>
        <w:br/>
        <w:t>Generated by Yakima Melton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 xml:space="preserve">Q1.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br/>
        <w:br/>
        <w:br/>
        <w:br/>
      </w:r>
    </w:p>
    <w:p>
      <w:r>
        <w:rPr>
          <w:b/>
        </w:rPr>
        <w:t>Q2. What does a Building Manager do?</w:t>
        <w:br/>
      </w:r>
    </w:p>
    <w:p>
      <w:r>
        <w:br/>
        <w:br/>
        <w:br/>
        <w:br/>
      </w:r>
    </w:p>
    <w:p>
      <w:r>
        <w:rPr>
          <w:b/>
        </w:rPr>
        <w:t>Q3. How do you open a shift?</w:t>
        <w:br/>
      </w:r>
    </w:p>
    <w:p>
      <w:r>
        <w:br/>
        <w:br/>
        <w:br/>
        <w:br/>
      </w:r>
    </w:p>
    <w:p>
      <w:r>
        <w:rPr>
          <w:b/>
        </w:rPr>
        <w:t>Q4. Hello, how’s it going?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Where is the AED located?</w:t>
        <w:br/>
      </w:r>
    </w:p>
    <w:p>
      <w:r>
        <w:br/>
        <w:br/>
        <w:br/>
        <w:br/>
      </w:r>
    </w:p>
    <w:p>
      <w:r>
        <w:rPr>
          <w:b/>
        </w:rPr>
        <w:t>Q6.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When do you call campus police?</w:t>
        <w:br/>
      </w:r>
    </w:p>
    <w:p>
      <w:r>
        <w:br/>
        <w:br/>
        <w:br/>
        <w:br/>
      </w:r>
    </w:p>
    <w:p>
      <w:r>
        <w:rPr>
          <w:b/>
        </w:rPr>
        <w:t>Q8. How do you file an incident report?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br/>
        <w:br/>
        <w:br/>
        <w:br/>
      </w:r>
    </w:p>
    <w:p>
      <w:r>
        <w:rPr>
          <w:b/>
        </w:rPr>
        <w:t>Q10.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hello there</w:t>
        <w:br/>
      </w:r>
    </w:p>
    <w:p>
      <w:r>
        <w:br/>
        <w:br/>
        <w:br/>
        <w:br/>
      </w:r>
    </w:p>
    <w:p>
      <w:r>
        <w:rPr>
          <w:b/>
        </w:rPr>
        <w:t>Q12.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br/>
        <w:br/>
        <w:br/>
        <w:br/>
      </w:r>
    </w:p>
    <w:p>
      <w:r>
        <w:rPr>
          <w:b/>
        </w:rPr>
        <w:t>Q17.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Where is the AED located?</w:t>
        <w:br/>
      </w:r>
    </w:p>
    <w:p>
      <w:r>
        <w:br/>
        <w:br/>
        <w:br/>
        <w:br/>
      </w:r>
    </w:p>
    <w:p>
      <w:r>
        <w:rPr>
          <w:b/>
        </w:rPr>
        <w:t>Q19.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hello there</w:t>
        <w:br/>
      </w:r>
    </w:p>
    <w:p>
      <w:r>
        <w:br/>
        <w:br/>
        <w:br/>
        <w:br/>
      </w:r>
    </w:p>
    <w:p>
      <w:r>
        <w:rPr>
          <w:b/>
        </w:rPr>
        <w:t>Q21. Where is the AED located?</w:t>
        <w:br/>
      </w:r>
    </w:p>
    <w:p>
      <w:r>
        <w:br/>
        <w:br/>
        <w:br/>
        <w:br/>
      </w:r>
    </w:p>
    <w:p>
      <w:r>
        <w:rPr>
          <w:b/>
        </w:rPr>
        <w:t>Q22. k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