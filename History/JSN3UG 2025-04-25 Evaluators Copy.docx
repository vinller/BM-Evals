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JSN3UG</w:t>
        <w:br/>
        <w:t>Generated by Yakima Melton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Hello, how’s it going?</w:t>
        <w:br/>
      </w:r>
    </w:p>
    <w:p>
      <w:r>
        <w:t>Answer: It’s going good</w:t>
        <w:br/>
      </w:r>
    </w:p>
    <w:p>
      <w:r>
        <w:rPr>
          <w:b/>
        </w:rPr>
        <w:t>Q2. How do you open a shift?</w:t>
        <w:br/>
      </w:r>
    </w:p>
    <w:p>
      <w:r>
        <w:t>Answer: By performing a building walkthrough and checking in with Event Assistants.</w:t>
        <w:br/>
      </w:r>
    </w:p>
    <w:p>
      <w:r>
        <w:rPr>
          <w:b/>
        </w:rPr>
        <w:t>Q3. What does a Building Manager do?</w:t>
        <w:br/>
      </w:r>
    </w:p>
    <w:p>
      <w:r>
        <w:t>Answer: Oversees operations and ensures safety in the building.</w:t>
        <w:br/>
      </w:r>
    </w:p>
    <w:p>
      <w:r>
        <w:rPr>
          <w:b/>
        </w:rPr>
        <w:t xml:space="preserve">Q4.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t>Answer: true</w:t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t>Answer: hows it going</w:t>
        <w:br/>
      </w:r>
    </w:p>
    <w:p>
      <w:r>
        <w:rPr>
          <w:b/>
        </w:rPr>
        <w:t>Q6.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How do you file an incident report?</w:t>
        <w:br/>
      </w:r>
    </w:p>
    <w:p>
      <w:r>
        <w:t>Answer: Fill out the online form and notify your supervisor.</w:t>
        <w:br/>
      </w:r>
    </w:p>
    <w:p>
      <w:r>
        <w:rPr>
          <w:b/>
        </w:rPr>
        <w:t>Q8. When do you call campus police?</w:t>
        <w:br/>
      </w:r>
    </w:p>
    <w:p>
      <w:r>
        <w:t>Answer: If there’s a safety threat or uncooperative guest.</w:t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Q10.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Q12.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Q14.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Q17.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hello there</w:t>
        <w:br/>
      </w:r>
    </w:p>
    <w:p>
      <w:r>
        <w:t>Answer: hows it going</w:t>
        <w:br/>
      </w:r>
    </w:p>
    <w:p>
      <w:r>
        <w:rPr>
          <w:b/>
        </w:rPr>
        <w:t>Q19.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k</w:t>
        <w:br/>
      </w:r>
    </w:p>
    <w:p>
      <w:r>
        <w:t>Answer: k</w:t>
        <w:br/>
      </w:r>
    </w:p>
    <w:p>
      <w:r>
        <w:rPr>
          <w:b/>
        </w:rPr>
        <w:t>Q21. hello there</w:t>
        <w:br/>
      </w:r>
    </w:p>
    <w:p>
      <w:r>
        <w:t>Answer: hows it going</w:t>
        <w:br/>
      </w:r>
    </w:p>
    <w:p>
      <w:r>
        <w:rPr>
          <w:b/>
        </w:rPr>
        <w:t>Q22. Where is the AED located?</w:t>
        <w:br/>
      </w:r>
    </w:p>
    <w:p>
      <w:r>
        <w:t>Answer: Next to the information desk on the first floor.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